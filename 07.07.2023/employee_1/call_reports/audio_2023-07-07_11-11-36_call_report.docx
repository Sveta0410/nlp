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разговору audio_2023-07-07_11-11-36_call_report</w:t>
      </w:r>
    </w:p>
    <w:p>
      <w:r>
        <w:t>✅ Приветствие</w:t>
      </w:r>
    </w:p>
    <w:p>
      <w:r>
        <w:t>❌ Представление</w:t>
      </w:r>
    </w:p>
    <w:p>
      <w:r>
        <w:t>❌ Упоминание ключевого слова(машина)</w:t>
      </w:r>
    </w:p>
    <w:p>
      <w:r>
        <w:t>Качество работы струдника - 0.33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