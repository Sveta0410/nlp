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audio_2023-07-07_11-20-28_call_report</w:t>
      </w:r>
    </w:p>
    <w:p>
      <w:r>
        <w:t>✅ Приветствие</w:t>
      </w:r>
    </w:p>
    <w:p>
      <w:r>
        <w:t>✅ Представление</w:t>
      </w:r>
    </w:p>
    <w:p>
      <w:r>
        <w:t>✅ Упоминание ключевого слова(машина)</w:t>
      </w:r>
    </w:p>
    <w:p>
      <w:r>
        <w:t>Качество работы струдника - 1.0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