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работе отдела за 07.07.2023</w:t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d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